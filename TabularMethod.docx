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B158C" w14:textId="2C8F25AA" w:rsidR="003312ED" w:rsidRDefault="00E26B2A" w:rsidP="00E26B2A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6B2A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Tabular method</w:t>
      </w:r>
      <w:r w:rsidR="00876B8F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5A36709F" w14:textId="73EBACB3" w:rsidR="00E26B2A" w:rsidRPr="007C1D75" w:rsidRDefault="00E26B2A" w:rsidP="007C1D75">
      <w:pPr>
        <w:pStyle w:val="Subtitle"/>
        <w:rPr>
          <w:sz w:val="28"/>
          <w:szCs w:val="20"/>
        </w:rPr>
      </w:pPr>
      <w:proofErr w:type="gramStart"/>
      <w:r w:rsidRPr="007C1D75">
        <w:rPr>
          <w:sz w:val="28"/>
          <w:szCs w:val="20"/>
        </w:rPr>
        <w:t xml:space="preserve">Overview </w:t>
      </w:r>
      <w:r w:rsidR="00A16D2C" w:rsidRPr="007C1D75">
        <w:rPr>
          <w:sz w:val="28"/>
          <w:szCs w:val="20"/>
        </w:rPr>
        <w:t xml:space="preserve"> of</w:t>
      </w:r>
      <w:proofErr w:type="gramEnd"/>
      <w:r w:rsidR="00A16D2C" w:rsidRPr="007C1D75">
        <w:rPr>
          <w:sz w:val="28"/>
          <w:szCs w:val="20"/>
        </w:rPr>
        <w:t xml:space="preserve"> tubular  method </w:t>
      </w:r>
    </w:p>
    <w:p w14:paraId="685BA545" w14:textId="7B226CC6" w:rsidR="00E26B2A" w:rsidRPr="007C1D75" w:rsidRDefault="00E26B2A" w:rsidP="007C1D75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Tabular </w:t>
      </w:r>
      <w:proofErr w:type="gramStart"/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,which</w:t>
      </w:r>
      <w:proofErr w:type="gramEnd"/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also known as the Quine-McCluskey, is used in minimizing  functions using the axiom </w:t>
      </w:r>
      <w:r w:rsidR="006A11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2BA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A+A' = 1  </w:t>
      </w:r>
    </w:p>
    <w:p w14:paraId="31EEA8A1" w14:textId="191F0063" w:rsidR="00E26B2A" w:rsidRPr="007C1D75" w:rsidRDefault="00A16D2C" w:rsidP="007C1D75">
      <w:pPr>
        <w:pStyle w:val="Subtitle"/>
        <w:rPr>
          <w:sz w:val="28"/>
          <w:szCs w:val="20"/>
        </w:rPr>
      </w:pPr>
      <w:r w:rsidRPr="007C1D75">
        <w:rPr>
          <w:sz w:val="28"/>
          <w:szCs w:val="20"/>
        </w:rPr>
        <w:t xml:space="preserve">Features of the </w:t>
      </w:r>
      <w:proofErr w:type="gramStart"/>
      <w:r w:rsidRPr="007C1D75">
        <w:rPr>
          <w:sz w:val="28"/>
          <w:szCs w:val="20"/>
        </w:rPr>
        <w:t>program ?</w:t>
      </w:r>
      <w:proofErr w:type="gramEnd"/>
    </w:p>
    <w:p w14:paraId="12755B94" w14:textId="77777777" w:rsidR="00A16D2C" w:rsidRPr="007C1D75" w:rsidRDefault="00A16D2C" w:rsidP="00A16D2C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minimize n variables</w:t>
      </w:r>
    </w:p>
    <w:p w14:paraId="1BD2D35F" w14:textId="4743840F" w:rsidR="00A16D2C" w:rsidRPr="007C1D75" w:rsidRDefault="00A16D2C" w:rsidP="00A16D2C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Petrik method if there is not essential prime implicants</w:t>
      </w:r>
    </w:p>
    <w:p w14:paraId="5A3EAFDB" w14:textId="7D792A4C" w:rsidR="00A16D2C" w:rsidRPr="007C1D75" w:rsidRDefault="007C1D75" w:rsidP="007C1D75">
      <w:pPr>
        <w:pStyle w:val="Subtitle"/>
        <w:rPr>
          <w:sz w:val="28"/>
          <w:szCs w:val="20"/>
        </w:rPr>
      </w:pPr>
      <w:r>
        <w:rPr>
          <w:sz w:val="28"/>
          <w:szCs w:val="20"/>
        </w:rPr>
        <w:t xml:space="preserve">programming Language </w:t>
      </w:r>
      <w:proofErr w:type="gramStart"/>
      <w:r>
        <w:rPr>
          <w:sz w:val="28"/>
          <w:szCs w:val="20"/>
        </w:rPr>
        <w:t>used</w:t>
      </w:r>
      <w:r w:rsidR="00A16D2C" w:rsidRPr="007C1D75">
        <w:rPr>
          <w:sz w:val="28"/>
          <w:szCs w:val="20"/>
        </w:rPr>
        <w:t>?</w:t>
      </w:r>
      <w:proofErr w:type="gramEnd"/>
    </w:p>
    <w:p w14:paraId="2BEBBF3B" w14:textId="204D98B1" w:rsidR="00A16D2C" w:rsidRPr="007C1D75" w:rsidRDefault="009508A8" w:rsidP="007C1D75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A16D2C"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program is developed in Java programming language</w:t>
      </w:r>
      <w:r w:rsidR="007C1D75"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8273F0" w14:textId="62EA311B" w:rsidR="00A16D2C" w:rsidRPr="007C1D75" w:rsidRDefault="00A16D2C" w:rsidP="007C1D75">
      <w:pPr>
        <w:pStyle w:val="Subtitle"/>
        <w:rPr>
          <w:sz w:val="28"/>
          <w:szCs w:val="20"/>
        </w:rPr>
      </w:pPr>
      <w:r w:rsidRPr="007C1D75">
        <w:rPr>
          <w:sz w:val="28"/>
          <w:szCs w:val="20"/>
        </w:rPr>
        <w:t>Data Structure of the program</w:t>
      </w:r>
    </w:p>
    <w:p w14:paraId="4D6ABD96" w14:textId="042093D6" w:rsidR="00A16D2C" w:rsidRPr="007C1D75" w:rsidRDefault="005069DC" w:rsidP="009508A8">
      <w:pPr>
        <w:ind w:left="33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Minterms</w:t>
      </w:r>
      <w:proofErr w:type="spellEnd"/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stored in an </w:t>
      </w:r>
      <w:proofErr w:type="spellStart"/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objects where each object has several variables</w:t>
      </w:r>
      <w:r w:rsidR="009508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to </w:t>
      </w:r>
      <w:r w:rsidR="009508A8"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dealing with it easy</w:t>
      </w:r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08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</w:p>
    <w:p w14:paraId="5293BE91" w14:textId="6CC7139F" w:rsidR="000019F2" w:rsidRPr="007C1D75" w:rsidRDefault="000019F2" w:rsidP="007C1D75">
      <w:pPr>
        <w:pStyle w:val="Subtitle"/>
        <w:rPr>
          <w:sz w:val="28"/>
          <w:szCs w:val="20"/>
        </w:rPr>
      </w:pPr>
      <w:r w:rsidRPr="007C1D75">
        <w:rPr>
          <w:sz w:val="28"/>
          <w:szCs w:val="20"/>
        </w:rPr>
        <w:t xml:space="preserve">How it </w:t>
      </w:r>
      <w:proofErr w:type="gramStart"/>
      <w:r w:rsidRPr="007C1D75">
        <w:rPr>
          <w:sz w:val="28"/>
          <w:szCs w:val="20"/>
        </w:rPr>
        <w:t>works ?</w:t>
      </w:r>
      <w:proofErr w:type="gramEnd"/>
    </w:p>
    <w:p w14:paraId="1530F938" w14:textId="6311CD8E" w:rsidR="000019F2" w:rsidRPr="007C1D75" w:rsidRDefault="000019F2" w:rsidP="000019F2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D7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proofErr w:type="spellStart"/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minterms</w:t>
      </w:r>
      <w:proofErr w:type="spellEnd"/>
      <w:r w:rsidRPr="007C1D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entered the program loops for finding </w:t>
      </w:r>
      <w:r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pairs that satisfy the equation A+A' =1</w:t>
      </w:r>
    </w:p>
    <w:p w14:paraId="1A7BF666" w14:textId="4D4FEE70" w:rsidR="000019F2" w:rsidRPr="007C1D75" w:rsidRDefault="000019F2" w:rsidP="000019F2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previous step until no pairs are matched </w:t>
      </w:r>
    </w:p>
    <w:p w14:paraId="0D492338" w14:textId="693C31B9" w:rsidR="000019F2" w:rsidRPr="007C1D75" w:rsidRDefault="000019F2" w:rsidP="000019F2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program looks at each of prime Implicants we have </w:t>
      </w:r>
      <w:r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found (i.e. matched pairs) if they cover one prime implicants     </w:t>
      </w:r>
      <w:r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and then mark them as essential </w:t>
      </w:r>
    </w:p>
    <w:p w14:paraId="750E2639" w14:textId="7DB14E45" w:rsidR="007C1D75" w:rsidRPr="007C1D75" w:rsidRDefault="000019F2" w:rsidP="000019F2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case that all essential</w:t>
      </w:r>
      <w:r w:rsidR="007C1D75"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have covered all </w:t>
      </w:r>
      <w:proofErr w:type="spellStart"/>
      <w:r w:rsidR="007C1D75"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minterms</w:t>
      </w:r>
      <w:proofErr w:type="spellEnd"/>
      <w:r w:rsidR="007C1D75"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program returns the expression of Prime implicants </w:t>
      </w:r>
      <w:proofErr w:type="gramStart"/>
      <w:r w:rsidR="007C1D75"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 w:rsidR="007C1D75"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 of product form </w:t>
      </w:r>
    </w:p>
    <w:p w14:paraId="19534FF2" w14:textId="56280213" w:rsidR="007C1D75" w:rsidRPr="007C1D75" w:rsidRDefault="007C1D75" w:rsidP="000019F2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there is </w:t>
      </w:r>
      <w:proofErr w:type="spellStart"/>
      <w:r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minterms</w:t>
      </w:r>
      <w:proofErr w:type="spellEnd"/>
      <w:r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haven't been covered yet then </w:t>
      </w:r>
      <w:proofErr w:type="spellStart"/>
      <w:r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petrik</w:t>
      </w:r>
      <w:proofErr w:type="spellEnd"/>
      <w:r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is used to determine the proper prime implicants that could </w:t>
      </w:r>
      <w:r w:rsidRPr="007C1D75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cover those midterms (i.e. less in cost)</w:t>
      </w:r>
    </w:p>
    <w:p w14:paraId="36B454CE" w14:textId="0C390621" w:rsidR="00B35816" w:rsidRDefault="007B47AF" w:rsidP="007C1D75">
      <w:pPr>
        <w:pStyle w:val="Subtitle"/>
        <w:rPr>
          <w:sz w:val="28"/>
          <w:szCs w:val="20"/>
        </w:rPr>
      </w:pPr>
      <w:r>
        <w:rPr>
          <w:sz w:val="28"/>
          <w:szCs w:val="20"/>
        </w:rPr>
        <w:t>Assumptions</w:t>
      </w:r>
    </w:p>
    <w:p w14:paraId="02ACC7A1" w14:textId="4255AC5B" w:rsidR="007B47AF" w:rsidRPr="007B47AF" w:rsidRDefault="007B47AF" w:rsidP="007B47AF">
      <w:pPr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C1F35A" w14:textId="78CED23E" w:rsidR="007B47AF" w:rsidRPr="007B47AF" w:rsidRDefault="007B47AF" w:rsidP="007B47AF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47AF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the user enters an invalid </w:t>
      </w:r>
      <w:proofErr w:type="gramStart"/>
      <w:r w:rsidRPr="007B47AF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7B47AF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 out of range input or negative ) it will be ignored</w:t>
      </w:r>
    </w:p>
    <w:p w14:paraId="31647EFF" w14:textId="75D0F960" w:rsidR="007B47AF" w:rsidRDefault="007B47AF" w:rsidP="007B47AF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47AF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user ends entering </w:t>
      </w:r>
      <w:proofErr w:type="spellStart"/>
      <w:r w:rsidRPr="007B47AF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minterms</w:t>
      </w:r>
      <w:proofErr w:type="spellEnd"/>
      <w:r w:rsidRPr="007B47AF"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entering -1</w:t>
      </w:r>
    </w:p>
    <w:p w14:paraId="6CFBDF1E" w14:textId="23050AFF" w:rsidR="008613EB" w:rsidRDefault="008613EB" w:rsidP="008613EB">
      <w:pPr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394E2" w14:textId="39F35714" w:rsidR="008613EB" w:rsidRDefault="008613EB" w:rsidP="008613EB">
      <w:pPr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05DDA" w14:textId="77777777" w:rsidR="008613EB" w:rsidRPr="008613EB" w:rsidRDefault="008613EB" w:rsidP="008613EB">
      <w:pPr>
        <w:rPr>
          <w:color w:val="000000" w:themeColor="text1"/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8EFFD" w14:textId="548CE9E0" w:rsidR="007B47AF" w:rsidRDefault="007B47AF" w:rsidP="007B47AF">
      <w:pPr>
        <w:pStyle w:val="ListParagraph"/>
        <w:rPr>
          <w:sz w:val="24"/>
          <w:szCs w:val="24"/>
        </w:rPr>
      </w:pPr>
    </w:p>
    <w:p w14:paraId="5C263BC2" w14:textId="76AD7FD0" w:rsidR="007B47AF" w:rsidRDefault="007B47AF" w:rsidP="007B47AF">
      <w:pPr>
        <w:pStyle w:val="Subtitle"/>
        <w:rPr>
          <w:sz w:val="28"/>
          <w:szCs w:val="20"/>
        </w:rPr>
      </w:pPr>
      <w:r w:rsidRPr="007B47AF">
        <w:rPr>
          <w:sz w:val="28"/>
          <w:szCs w:val="20"/>
        </w:rPr>
        <w:lastRenderedPageBreak/>
        <w:t>Simple Runs</w:t>
      </w:r>
    </w:p>
    <w:p w14:paraId="4DBBCB8C" w14:textId="36CFEF68" w:rsidR="008613EB" w:rsidRDefault="008D175B" w:rsidP="008613EB">
      <w:r>
        <w:rPr>
          <w:rFonts w:hint="cs"/>
          <w:noProof/>
          <w:lang w:bidi="ar-EG"/>
        </w:rPr>
        <w:drawing>
          <wp:anchor distT="0" distB="0" distL="114300" distR="114300" simplePos="0" relativeHeight="251659264" behindDoc="0" locked="0" layoutInCell="1" allowOverlap="1" wp14:anchorId="38C2346B" wp14:editId="0D810443">
            <wp:simplePos x="0" y="0"/>
            <wp:positionH relativeFrom="column">
              <wp:posOffset>3152775</wp:posOffset>
            </wp:positionH>
            <wp:positionV relativeFrom="paragraph">
              <wp:posOffset>523192</wp:posOffset>
            </wp:positionV>
            <wp:extent cx="2527935" cy="1896460"/>
            <wp:effectExtent l="0" t="0" r="571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8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EG"/>
        </w:rPr>
        <w:drawing>
          <wp:anchor distT="0" distB="0" distL="114300" distR="114300" simplePos="0" relativeHeight="251662336" behindDoc="0" locked="0" layoutInCell="1" allowOverlap="1" wp14:anchorId="587D545D" wp14:editId="12534A42">
            <wp:simplePos x="0" y="0"/>
            <wp:positionH relativeFrom="column">
              <wp:posOffset>-204470</wp:posOffset>
            </wp:positionH>
            <wp:positionV relativeFrom="paragraph">
              <wp:posOffset>527050</wp:posOffset>
            </wp:positionV>
            <wp:extent cx="2814320" cy="184993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8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8541E" w14:textId="77777777" w:rsidR="00196481" w:rsidRDefault="00196481" w:rsidP="008D175B">
      <w:pPr>
        <w:jc w:val="center"/>
        <w:rPr>
          <w:lang w:bidi="ar-EG"/>
        </w:rPr>
      </w:pPr>
    </w:p>
    <w:p w14:paraId="1E6D9E4D" w14:textId="77777777" w:rsidR="00196481" w:rsidRDefault="00196481" w:rsidP="008D175B">
      <w:pPr>
        <w:jc w:val="center"/>
        <w:rPr>
          <w:lang w:bidi="ar-EG"/>
        </w:rPr>
      </w:pPr>
    </w:p>
    <w:p w14:paraId="43155D65" w14:textId="77777777" w:rsidR="00196481" w:rsidRDefault="00196481" w:rsidP="008D175B">
      <w:pPr>
        <w:jc w:val="center"/>
        <w:rPr>
          <w:lang w:bidi="ar-EG"/>
        </w:rPr>
      </w:pPr>
    </w:p>
    <w:p w14:paraId="6D87E214" w14:textId="77777777" w:rsidR="00196481" w:rsidRDefault="00196481" w:rsidP="008D175B">
      <w:pPr>
        <w:jc w:val="center"/>
        <w:rPr>
          <w:lang w:bidi="ar-EG"/>
        </w:rPr>
      </w:pPr>
    </w:p>
    <w:p w14:paraId="3ECEA84A" w14:textId="77777777" w:rsidR="00196481" w:rsidRDefault="00196481" w:rsidP="008D175B">
      <w:pPr>
        <w:jc w:val="center"/>
        <w:rPr>
          <w:lang w:bidi="ar-EG"/>
        </w:rPr>
      </w:pPr>
    </w:p>
    <w:p w14:paraId="3B687B82" w14:textId="77777777" w:rsidR="00196481" w:rsidRDefault="00196481" w:rsidP="008D175B">
      <w:pPr>
        <w:jc w:val="center"/>
        <w:rPr>
          <w:lang w:bidi="ar-EG"/>
        </w:rPr>
      </w:pPr>
    </w:p>
    <w:p w14:paraId="4E7D7AC5" w14:textId="77777777" w:rsidR="00196481" w:rsidRDefault="00196481" w:rsidP="008D175B">
      <w:pPr>
        <w:jc w:val="center"/>
        <w:rPr>
          <w:lang w:bidi="ar-EG"/>
        </w:rPr>
      </w:pPr>
    </w:p>
    <w:p w14:paraId="0F7EF9F2" w14:textId="50A3B79C" w:rsidR="00196481" w:rsidRDefault="00196481" w:rsidP="008D175B">
      <w:pPr>
        <w:jc w:val="center"/>
        <w:rPr>
          <w:lang w:bidi="ar-EG"/>
        </w:rPr>
      </w:pPr>
    </w:p>
    <w:p w14:paraId="6FE52C32" w14:textId="28C67882" w:rsidR="00196481" w:rsidRDefault="00196481" w:rsidP="008D175B">
      <w:pPr>
        <w:jc w:val="center"/>
        <w:rPr>
          <w:lang w:bidi="ar-EG"/>
        </w:rPr>
      </w:pPr>
    </w:p>
    <w:p w14:paraId="5B9B261B" w14:textId="4C1E8196" w:rsidR="00196481" w:rsidRDefault="00196481" w:rsidP="008D175B">
      <w:pPr>
        <w:jc w:val="center"/>
        <w:rPr>
          <w:lang w:bidi="ar-EG"/>
        </w:rPr>
      </w:pPr>
    </w:p>
    <w:p w14:paraId="45424C2C" w14:textId="33C7B42A" w:rsidR="00196481" w:rsidRDefault="00196481" w:rsidP="008D175B">
      <w:pPr>
        <w:jc w:val="center"/>
        <w:rPr>
          <w:lang w:bidi="ar-EG"/>
        </w:rPr>
      </w:pPr>
      <w:r>
        <w:rPr>
          <w:rFonts w:hint="cs"/>
          <w:noProof/>
          <w:lang w:bidi="ar-EG"/>
        </w:rPr>
        <w:drawing>
          <wp:anchor distT="0" distB="0" distL="114300" distR="114300" simplePos="0" relativeHeight="251665408" behindDoc="0" locked="0" layoutInCell="1" allowOverlap="1" wp14:anchorId="3E417FF8" wp14:editId="648480F9">
            <wp:simplePos x="0" y="0"/>
            <wp:positionH relativeFrom="column">
              <wp:posOffset>842957</wp:posOffset>
            </wp:positionH>
            <wp:positionV relativeFrom="paragraph">
              <wp:posOffset>78740</wp:posOffset>
            </wp:positionV>
            <wp:extent cx="3944620" cy="4822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3471EA" w14:textId="7300A64C" w:rsidR="00196481" w:rsidRDefault="00196481" w:rsidP="008D175B">
      <w:pPr>
        <w:jc w:val="center"/>
        <w:rPr>
          <w:lang w:bidi="ar-EG"/>
        </w:rPr>
      </w:pPr>
    </w:p>
    <w:p w14:paraId="500D0D6C" w14:textId="24A52D88" w:rsidR="00196481" w:rsidRDefault="00196481" w:rsidP="008D175B">
      <w:pPr>
        <w:jc w:val="center"/>
        <w:rPr>
          <w:lang w:bidi="ar-EG"/>
        </w:rPr>
      </w:pPr>
    </w:p>
    <w:p w14:paraId="73E40368" w14:textId="627F2A49" w:rsidR="00196481" w:rsidRDefault="00196481" w:rsidP="008D175B">
      <w:pPr>
        <w:jc w:val="center"/>
        <w:rPr>
          <w:lang w:bidi="ar-EG"/>
        </w:rPr>
      </w:pPr>
    </w:p>
    <w:p w14:paraId="440FAFF2" w14:textId="77777777" w:rsidR="00196481" w:rsidRDefault="00196481" w:rsidP="008D175B">
      <w:pPr>
        <w:jc w:val="center"/>
        <w:rPr>
          <w:lang w:bidi="ar-EG"/>
        </w:rPr>
      </w:pPr>
    </w:p>
    <w:p w14:paraId="5CCCC288" w14:textId="6B752EC8" w:rsidR="00196481" w:rsidRDefault="00196481" w:rsidP="008D175B">
      <w:pPr>
        <w:jc w:val="center"/>
        <w:rPr>
          <w:lang w:bidi="ar-EG"/>
        </w:rPr>
      </w:pPr>
      <w:bookmarkStart w:id="0" w:name="_GoBack"/>
      <w:bookmarkEnd w:id="0"/>
    </w:p>
    <w:p w14:paraId="2E9AB903" w14:textId="17191E14" w:rsidR="00196481" w:rsidRDefault="00196481" w:rsidP="008D175B">
      <w:pPr>
        <w:jc w:val="center"/>
        <w:rPr>
          <w:lang w:bidi="ar-EG"/>
        </w:rPr>
      </w:pPr>
    </w:p>
    <w:p w14:paraId="3F55108B" w14:textId="6ABE0365" w:rsidR="00196481" w:rsidRDefault="00196481" w:rsidP="008D175B">
      <w:pPr>
        <w:jc w:val="center"/>
        <w:rPr>
          <w:lang w:bidi="ar-EG"/>
        </w:rPr>
      </w:pPr>
    </w:p>
    <w:p w14:paraId="697F0C02" w14:textId="77777777" w:rsidR="00196481" w:rsidRDefault="00196481" w:rsidP="008D175B">
      <w:pPr>
        <w:jc w:val="center"/>
        <w:rPr>
          <w:lang w:bidi="ar-EG"/>
        </w:rPr>
      </w:pPr>
    </w:p>
    <w:p w14:paraId="7D23018B" w14:textId="1CFC42DF" w:rsidR="00196481" w:rsidRDefault="00196481" w:rsidP="008D175B">
      <w:pPr>
        <w:jc w:val="center"/>
        <w:rPr>
          <w:lang w:bidi="ar-EG"/>
        </w:rPr>
      </w:pPr>
    </w:p>
    <w:p w14:paraId="5236BC61" w14:textId="77777777" w:rsidR="00196481" w:rsidRDefault="00196481" w:rsidP="008D175B">
      <w:pPr>
        <w:jc w:val="center"/>
        <w:rPr>
          <w:lang w:bidi="ar-EG"/>
        </w:rPr>
      </w:pPr>
    </w:p>
    <w:p w14:paraId="1D101927" w14:textId="7A094E7D" w:rsidR="008613EB" w:rsidRPr="008613EB" w:rsidRDefault="008D175B" w:rsidP="008D175B">
      <w:pPr>
        <w:jc w:val="center"/>
        <w:rPr>
          <w:rFonts w:hint="cs"/>
          <w:rtl/>
          <w:lang w:bidi="ar-EG"/>
        </w:rPr>
      </w:pPr>
      <w:r>
        <w:rPr>
          <w:rFonts w:hint="cs"/>
          <w:noProof/>
          <w:lang w:bidi="ar-EG"/>
        </w:rPr>
        <w:drawing>
          <wp:anchor distT="0" distB="0" distL="114300" distR="114300" simplePos="0" relativeHeight="251661312" behindDoc="0" locked="0" layoutInCell="1" allowOverlap="1" wp14:anchorId="39216F28" wp14:editId="0C8201AC">
            <wp:simplePos x="0" y="0"/>
            <wp:positionH relativeFrom="column">
              <wp:posOffset>841375</wp:posOffset>
            </wp:positionH>
            <wp:positionV relativeFrom="paragraph">
              <wp:posOffset>4098752</wp:posOffset>
            </wp:positionV>
            <wp:extent cx="4306328" cy="4872650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28" cy="48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3AEE8" w14:textId="446CFE1D" w:rsidR="00B35816" w:rsidRPr="00BA6D50" w:rsidRDefault="00B35816" w:rsidP="00E26B2A">
      <w:pPr>
        <w:rPr>
          <w:color w:val="000000" w:themeColor="text1"/>
          <w:sz w:val="28"/>
          <w:szCs w:val="28"/>
        </w:rPr>
      </w:pPr>
    </w:p>
    <w:p w14:paraId="555E8B50" w14:textId="2B6EBD77" w:rsidR="00B35816" w:rsidRDefault="00F029C2" w:rsidP="00E26B2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14:paraId="0AF3C57D" w14:textId="77777777" w:rsidR="00B35816" w:rsidRDefault="00B35816" w:rsidP="00E26B2A">
      <w:pPr>
        <w:rPr>
          <w:color w:val="000000" w:themeColor="text1"/>
          <w:sz w:val="32"/>
          <w:szCs w:val="32"/>
        </w:rPr>
      </w:pPr>
    </w:p>
    <w:p w14:paraId="491F545A" w14:textId="3BD47B96" w:rsidR="00B35816" w:rsidRDefault="00B35816" w:rsidP="00E26B2A">
      <w:pPr>
        <w:rPr>
          <w:color w:val="000000" w:themeColor="text1"/>
          <w:sz w:val="32"/>
          <w:szCs w:val="32"/>
        </w:rPr>
      </w:pPr>
    </w:p>
    <w:p w14:paraId="2522CAD6" w14:textId="12FEBFB9" w:rsidR="00E26B2A" w:rsidRDefault="00E26B2A" w:rsidP="00E26B2A">
      <w:pPr>
        <w:rPr>
          <w:color w:val="000000" w:themeColor="text1"/>
          <w:sz w:val="28"/>
          <w:szCs w:val="28"/>
        </w:rPr>
      </w:pPr>
    </w:p>
    <w:p w14:paraId="520DDB72" w14:textId="2C5080B5" w:rsidR="008D175B" w:rsidRDefault="008D175B" w:rsidP="00E26B2A">
      <w:pPr>
        <w:rPr>
          <w:color w:val="000000" w:themeColor="text1"/>
          <w:sz w:val="28"/>
          <w:szCs w:val="28"/>
        </w:rPr>
      </w:pPr>
    </w:p>
    <w:p w14:paraId="72341A51" w14:textId="354A5F94" w:rsidR="008D175B" w:rsidRDefault="00196481" w:rsidP="00E26B2A">
      <w:pPr>
        <w:rPr>
          <w:color w:val="000000" w:themeColor="text1"/>
          <w:sz w:val="28"/>
          <w:szCs w:val="28"/>
        </w:rPr>
      </w:pPr>
      <w:r>
        <w:rPr>
          <w:rFonts w:hint="cs"/>
          <w:noProof/>
          <w:lang w:bidi="ar-EG"/>
        </w:rPr>
        <w:lastRenderedPageBreak/>
        <w:drawing>
          <wp:anchor distT="0" distB="0" distL="114300" distR="114300" simplePos="0" relativeHeight="251664384" behindDoc="0" locked="0" layoutInCell="1" allowOverlap="1" wp14:anchorId="22DFB15D" wp14:editId="271054E6">
            <wp:simplePos x="0" y="0"/>
            <wp:positionH relativeFrom="column">
              <wp:posOffset>-431321</wp:posOffset>
            </wp:positionH>
            <wp:positionV relativeFrom="paragraph">
              <wp:posOffset>-141114</wp:posOffset>
            </wp:positionV>
            <wp:extent cx="4738353" cy="4622165"/>
            <wp:effectExtent l="0" t="0" r="571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631" cy="46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E6308" w14:textId="014176C1" w:rsidR="008D175B" w:rsidRDefault="00196481" w:rsidP="00E26B2A">
      <w:pPr>
        <w:rPr>
          <w:color w:val="000000" w:themeColor="text1"/>
          <w:sz w:val="28"/>
          <w:szCs w:val="28"/>
        </w:rPr>
      </w:pPr>
      <w:r>
        <w:rPr>
          <w:rFonts w:hint="cs"/>
          <w:noProof/>
          <w:lang w:bidi="ar-EG"/>
        </w:rPr>
        <w:drawing>
          <wp:anchor distT="0" distB="0" distL="114300" distR="114300" simplePos="0" relativeHeight="251663360" behindDoc="0" locked="0" layoutInCell="1" allowOverlap="1" wp14:anchorId="6EAC67F3" wp14:editId="711838A1">
            <wp:simplePos x="0" y="0"/>
            <wp:positionH relativeFrom="column">
              <wp:posOffset>-433729</wp:posOffset>
            </wp:positionH>
            <wp:positionV relativeFrom="paragraph">
              <wp:posOffset>4216458</wp:posOffset>
            </wp:positionV>
            <wp:extent cx="5492413" cy="45307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13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175B" w:rsidSect="00E26B2A">
      <w:footerReference w:type="default" r:id="rId13"/>
      <w:pgSz w:w="12240" w:h="15840" w:code="1"/>
      <w:pgMar w:top="426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9184A" w14:textId="77777777" w:rsidR="00354A5D" w:rsidRDefault="00354A5D">
      <w:pPr>
        <w:spacing w:after="0" w:line="240" w:lineRule="auto"/>
      </w:pPr>
      <w:r>
        <w:separator/>
      </w:r>
    </w:p>
  </w:endnote>
  <w:endnote w:type="continuationSeparator" w:id="0">
    <w:p w14:paraId="613020D8" w14:textId="77777777" w:rsidR="00354A5D" w:rsidRDefault="00354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63A4B" w14:textId="77777777" w:rsidR="000019F2" w:rsidRDefault="000019F2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EDAF5" w14:textId="77777777" w:rsidR="00354A5D" w:rsidRDefault="00354A5D">
      <w:pPr>
        <w:spacing w:after="0" w:line="240" w:lineRule="auto"/>
      </w:pPr>
      <w:r>
        <w:separator/>
      </w:r>
    </w:p>
  </w:footnote>
  <w:footnote w:type="continuationSeparator" w:id="0">
    <w:p w14:paraId="63130858" w14:textId="77777777" w:rsidR="00354A5D" w:rsidRDefault="00354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60FF4"/>
    <w:multiLevelType w:val="hybridMultilevel"/>
    <w:tmpl w:val="BA909CD8"/>
    <w:lvl w:ilvl="0" w:tplc="AC18B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A24E5"/>
    <w:multiLevelType w:val="hybridMultilevel"/>
    <w:tmpl w:val="761CB2D8"/>
    <w:lvl w:ilvl="0" w:tplc="22348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34ABC"/>
    <w:multiLevelType w:val="hybridMultilevel"/>
    <w:tmpl w:val="09543C26"/>
    <w:lvl w:ilvl="0" w:tplc="4E9AD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77E5582D"/>
    <w:multiLevelType w:val="hybridMultilevel"/>
    <w:tmpl w:val="4A0631BE"/>
    <w:lvl w:ilvl="0" w:tplc="B7AAA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102A3"/>
    <w:multiLevelType w:val="hybridMultilevel"/>
    <w:tmpl w:val="A112B924"/>
    <w:lvl w:ilvl="0" w:tplc="C9C631B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</w:num>
  <w:num w:numId="17">
    <w:abstractNumId w:val="17"/>
  </w:num>
  <w:num w:numId="18">
    <w:abstractNumId w:val="16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A"/>
    <w:rsid w:val="000019F2"/>
    <w:rsid w:val="00083B37"/>
    <w:rsid w:val="000A0612"/>
    <w:rsid w:val="000E1DAA"/>
    <w:rsid w:val="00196481"/>
    <w:rsid w:val="001A728E"/>
    <w:rsid w:val="001E042A"/>
    <w:rsid w:val="00205F29"/>
    <w:rsid w:val="00225505"/>
    <w:rsid w:val="003312ED"/>
    <w:rsid w:val="00354A5D"/>
    <w:rsid w:val="004018C1"/>
    <w:rsid w:val="00402BA4"/>
    <w:rsid w:val="004727F4"/>
    <w:rsid w:val="004A0A8D"/>
    <w:rsid w:val="005069DC"/>
    <w:rsid w:val="00575B92"/>
    <w:rsid w:val="005D4DC9"/>
    <w:rsid w:val="005F7999"/>
    <w:rsid w:val="00626EDA"/>
    <w:rsid w:val="006A11C6"/>
    <w:rsid w:val="006D7FF8"/>
    <w:rsid w:val="00704472"/>
    <w:rsid w:val="00791457"/>
    <w:rsid w:val="007B47AF"/>
    <w:rsid w:val="007C1D75"/>
    <w:rsid w:val="007F372E"/>
    <w:rsid w:val="008613EB"/>
    <w:rsid w:val="00876B8F"/>
    <w:rsid w:val="008D175B"/>
    <w:rsid w:val="008D5E06"/>
    <w:rsid w:val="008D6D77"/>
    <w:rsid w:val="009508A8"/>
    <w:rsid w:val="00954BFF"/>
    <w:rsid w:val="009F4253"/>
    <w:rsid w:val="00A16D2C"/>
    <w:rsid w:val="00AA316B"/>
    <w:rsid w:val="00B35816"/>
    <w:rsid w:val="00BA6D50"/>
    <w:rsid w:val="00BC1FD2"/>
    <w:rsid w:val="00C92C41"/>
    <w:rsid w:val="00D57E3E"/>
    <w:rsid w:val="00DB24CB"/>
    <w:rsid w:val="00DF5013"/>
    <w:rsid w:val="00E26B2A"/>
    <w:rsid w:val="00E9640A"/>
    <w:rsid w:val="00F029C2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E85C1C"/>
  <w15:chartTrackingRefBased/>
  <w15:docId w15:val="{E0D2391E-A732-4938-948A-64485F78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A16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25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53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317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Hamza</dc:creator>
  <cp:lastModifiedBy>hamza hassan</cp:lastModifiedBy>
  <cp:revision>11</cp:revision>
  <dcterms:created xsi:type="dcterms:W3CDTF">2019-04-12T03:23:00Z</dcterms:created>
  <dcterms:modified xsi:type="dcterms:W3CDTF">2019-04-12T17:22:00Z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